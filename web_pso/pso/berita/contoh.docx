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Title : Menggugat Timnas Puerto Riko yang Tak Modal</w:t>
        <w:br/>
        <w:t>Partai antara Tim Nasional (Timnas) Indonesia U - 22 melawan Puerto Riko memang sudah berakhir.</w:t>
        <w:br/>
        <w:t>Akan tetapi, sisi lain dari pertandingan yang berakhir dengan skor kacamata itu masih menyisakan rasa penasaran.</w:t>
        <w:br/>
        <w:t>Jika disaksikan selama 90 menit, pertandingan itu tampak tak ada yang salah.</w:t>
        <w:br/>
        <w:t>Semua berjalan sesuai dengan regulasi.</w:t>
        <w:br/>
        <w:t>Kedati begitu, ada satu hal yang menarik perhatian.</w:t>
        <w:br/>
        <w:t>Tak lain adalah jersey yang dikenakan para pemain Puerto Riko.</w:t>
        <w:br/>
        <w:t>Sekilas memang tak ada yang aneh, tetapi jika menilik lebih jauh, ternyata jersey tim berperingkat 134 dunia itu memakai produk lokal.</w:t>
        <w:br/>
        <w:t>Jika memang benar demikian, tentu membanggakan melihat sebuah produk dalam negeri bisa go internasional.</w:t>
        <w:br/>
        <w:t>Akan tetapi, kenyataannya jutsru membuat banyak pihak terheran-heran.</w:t>
        <w:br/>
        <w:t>Dalam laga melawan Timnas U - 22, Puerto Riko mengenakan jersey buatan produk apparel dalam negeri, Specs.</w:t>
        <w:br/>
        <w:t>Tentu saja, Specs bukanlah penyuplai resmi Puerto Riko.</w:t>
        <w:br/>
        <w:t>Lalu, mengapa negara persemakmuran Amrika Serikat itu bisa mengenakan jersey lokal?</w:t>
        <w:br/>
        <w:t>Jawabannya adalah karena mereka tak membawa jersey sendiri.</w:t>
        <w:br/>
        <w:t>Jadi, Puerto Riko datang ke Tanah Air hanya berbekal satu jersey kandang.</w:t>
        <w:br/>
        <w:t>Sialnya, corak warnanya adalah merah putih berpadu dengan biru, yang mirip dengan jersey Indonesia.</w:t>
        <w:br/>
        <w:t>Mereka tak membawa jersey tandang yang dominan berwarna biru.</w:t>
        <w:br/>
        <w:t>Melihat kondisi itu, Persatuan Sepakbola Seluruh Indonesia (PSSI) mencari akal.</w:t>
        <w:br/>
        <w:t>Mereka tak rela jika Indonesia yang bermain di hadapan pendukung sendiri, harus memakai jersey tandang.</w:t>
        <w:br/>
        <w:t>Alhasil, PSSI meminta kepada Specs untuk membuatkan jersey dadakan untuk Puerto Riko--dengan waktu hanya dua hari.</w:t>
        <w:br/>
        <w:t>Kondisi tersebut tentu tak lazim ditemui dari sebuah pertandingan persahabatan resmi.</w:t>
        <w:br/>
        <w:t>Sebuah tim biasanya membawa dua set jersey (kandang dan tandang) untuk berjaga-jaga.</w:t>
        <w:br/>
        <w:t>Lucunya, jersey yang dikenakan pemain Puerto Riko sama persis seperti jersey latihan tim Liga 1 Arema FC.</w:t>
        <w:br/>
        <w:t>Hanya logo tim saja yang berbeda.</w:t>
        <w:br/>
        <w:t>Pemandangan janggal itu lantas mengundang reaksi dari warganet.</w:t>
        <w:br/>
        <w:t>Mereka menanggapinya sebagai lelucon manakala melihat Puerto Riko yang datang ke Indonesia ala kadarnya.</w:t>
        <w:br/>
        <w:t>Adapula yang memperhatikan penampilan dari kiper Puerto Riko Cody Laurendi.</w:t>
        <w:br/>
        <w:t>Salah seorang warganet menilai aneh melihat apparel sang penjaga gawang yang tak sesuai antara baju dan celana.</w:t>
        <w:br/>
        <w:t>Tak hanya itu, kesiapan Puerto Riko menghadapi Indonesia juga patut dipertanyakan ketika diketahui tak membawa peralatan latihan sendiri.</w:t>
        <w:br/>
        <w:t>Sampai bola pun mereka tak membawanya.</w:t>
        <w:br/>
        <w:t>Ujung - ujungnya, tuan rumah lagi yang kena getahnya.</w:t>
        <w:br/>
        <w:t>Kalau sudah begini, apa memang masyarakat Puerto Riko memiliki tradisi pinjam-meminjam di negaranya?</w:t>
        <w:br/>
        <w:t>Lantas, kemana pula jersey yang dipakai tadi, dibawa pulang atau dikembalikan?</w:t>
        <w:br/>
        <w:t>Ah, semuanya masih menjadi misteri.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